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34" w:lineRule="exact" w:before="0" w:after="0"/>
        <w:ind w:left="238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 BRIEF PRE-REQUISITE TO THE COURSE </w:t>
      </w:r>
    </w:p>
    <w:p>
      <w:pPr>
        <w:autoSpaceDN w:val="0"/>
        <w:autoSpaceDE w:val="0"/>
        <w:widowControl/>
        <w:spacing w:line="332" w:lineRule="exact" w:before="142" w:after="76"/>
        <w:ind w:left="36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Hypothesis Testing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00"/>
        <w:gridCol w:w="5400"/>
      </w:tblGrid>
      <w:tr>
        <w:trPr>
          <w:trHeight w:hRule="exact" w:val="1820"/>
        </w:trPr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4" w:lineRule="exact" w:before="0" w:after="0"/>
              <w:ind w:left="0" w:right="140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140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statistical hypothesis is sometimes called confirmatory data analysis is a hypothesis that is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testable on the basis of observing a process that is modelled via a set of random variables.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Statistical hypothesis is an assumption about a population parameter which may be true or not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true. </w:t>
            </w:r>
          </w:p>
          <w:p>
            <w:pPr>
              <w:autoSpaceDN w:val="0"/>
              <w:autoSpaceDE w:val="0"/>
              <w:widowControl/>
              <w:spacing w:line="276" w:lineRule="exact" w:before="44" w:after="0"/>
              <w:ind w:left="140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Hypothesis is the proposition about the presumed relation among natural phenomena. Or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simply just defined as a testable belief/opinion/assumption. </w:t>
            </w:r>
          </w:p>
        </w:tc>
      </w:tr>
    </w:tbl>
    <w:p>
      <w:pPr>
        <w:autoSpaceDN w:val="0"/>
        <w:autoSpaceDE w:val="0"/>
        <w:widowControl/>
        <w:spacing w:line="320" w:lineRule="exact" w:before="374" w:after="10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There are two types of hypothesis;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00"/>
        <w:gridCol w:w="5400"/>
      </w:tblGrid>
      <w:tr>
        <w:trPr>
          <w:trHeight w:hRule="exact" w:val="2680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8" w:after="0"/>
              <w:ind w:left="3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(i)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  <w:p>
            <w:pPr>
              <w:autoSpaceDN w:val="0"/>
              <w:autoSpaceDE w:val="0"/>
              <w:widowControl/>
              <w:spacing w:line="245" w:lineRule="auto" w:before="58" w:after="0"/>
              <w:ind w:left="3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(ii)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  <w:p>
            <w:pPr>
              <w:autoSpaceDN w:val="0"/>
              <w:autoSpaceDE w:val="0"/>
              <w:widowControl/>
              <w:spacing w:line="320" w:lineRule="exact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>Errors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101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0" w:lineRule="exact" w:before="60" w:after="0"/>
              <w:ind w:left="4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Null Hypothesis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4"/>
              </w:rPr>
              <w:t>(𝐻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0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) </w:t>
            </w:r>
          </w:p>
          <w:p>
            <w:pPr>
              <w:autoSpaceDN w:val="0"/>
              <w:autoSpaceDE w:val="0"/>
              <w:widowControl/>
              <w:spacing w:line="272" w:lineRule="exact" w:before="0" w:after="0"/>
              <w:ind w:left="40" w:right="0" w:firstLine="0"/>
              <w:jc w:val="left"/>
            </w:pPr>
            <w:r/>
          </w:p>
        </w:tc>
      </w:tr>
    </w:tbl>
    <w:p>
      <w:pPr>
        <w:sectPr>
          <w:pgSz w:w="12240" w:h="15840"/>
          <w:pgMar w:top="706" w:right="0" w:bottom="1044" w:left="1440" w:header="720" w:footer="720" w:gutter="0"/>
          <w:cols w:space="720" w:num="1" w:equalWidth="0">
            <w:col w:w="108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68" w:lineRule="exact" w:before="0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conclude that there is not sufficient evidence to reject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H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>0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In all the applied problems,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interpret the meaning of your decision. </w:t>
      </w:r>
    </w:p>
    <w:p>
      <w:pPr>
        <w:autoSpaceDN w:val="0"/>
        <w:autoSpaceDE w:val="0"/>
        <w:widowControl/>
        <w:spacing w:line="320" w:lineRule="exact" w:before="94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vi)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State any assumptions you made in testing the given hypothesis. </w:t>
      </w:r>
    </w:p>
    <w:p>
      <w:pPr>
        <w:autoSpaceDN w:val="0"/>
        <w:autoSpaceDE w:val="0"/>
        <w:widowControl/>
        <w:spacing w:line="322" w:lineRule="exact" w:before="92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vii)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Compute the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p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-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value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from the null distribution of the test statistic and interpret it. </w:t>
      </w:r>
    </w:p>
    <w:sectPr w:rsidR="00FC693F" w:rsidRPr="0006063C" w:rsidSect="00034616">
      <w:pgSz w:w="12240" w:h="15840"/>
      <w:pgMar w:top="702" w:right="1362" w:bottom="1440" w:left="1440" w:header="720" w:footer="720" w:gutter="0"/>
      <w:cols w:space="720" w:num="1" w:equalWidth="0">
        <w:col w:w="9438" w:space="0"/>
        <w:col w:w="108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