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4" w:lineRule="exact" w:before="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ESTIMATION OF MISSING VALUES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Occasionally in the RBD an observation is lost, a bottle may break, an animal can die, a tyre may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burst, etc so that there occur one or more missing observations in the data set. For a CRD,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presents no problem since the ANOVA can be run with unequal number of observations per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treatment but for a 2 – way ANOVA (an RBD), the analysis can’t be done. Therefore one has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get an estimate for this missing observation. </w:t>
      </w:r>
    </w:p>
    <w:p>
      <w:pPr>
        <w:autoSpaceDN w:val="0"/>
        <w:autoSpaceDE w:val="0"/>
        <w:widowControl/>
        <w:spacing w:line="332" w:lineRule="exact" w:before="51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Note: We shall discuss the procedure by use of example </w:t>
      </w:r>
    </w:p>
    <w:sectPr w:rsidR="00FC693F" w:rsidRPr="0006063C" w:rsidSect="00034616">
      <w:pgSz w:w="12240" w:h="15840"/>
      <w:pgMar w:top="706" w:right="1358" w:bottom="1440" w:left="1440" w:header="720" w:footer="720" w:gutter="0"/>
      <w:cols w:space="720" w:num="1" w:equalWidth="0"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