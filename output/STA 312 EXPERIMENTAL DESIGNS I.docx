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 312: EXPERIMENTAL DESIGNS I 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(3 Credit hours) </w:t>
      </w:r>
    </w:p>
    <w:p>
      <w:pPr>
        <w:autoSpaceDN w:val="0"/>
        <w:autoSpaceDE w:val="0"/>
        <w:widowControl/>
        <w:spacing w:line="334" w:lineRule="exact" w:before="23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Pre-requisite: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 221 </w:t>
      </w:r>
    </w:p>
    <w:p>
      <w:pPr>
        <w:autoSpaceDN w:val="0"/>
        <w:autoSpaceDE w:val="0"/>
        <w:widowControl/>
        <w:spacing w:line="260" w:lineRule="exact" w:before="302" w:after="0"/>
        <w:ind w:left="0" w:right="115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Purpose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guide the learner in planning and designing of experiments in real life situations. </w:t>
      </w:r>
    </w:p>
    <w:p>
      <w:pPr>
        <w:autoSpaceDN w:val="0"/>
        <w:tabs>
          <w:tab w:pos="168" w:val="left"/>
          <w:tab w:pos="236" w:val="left"/>
          <w:tab w:pos="722" w:val="left"/>
        </w:tabs>
        <w:autoSpaceDE w:val="0"/>
        <w:widowControl/>
        <w:spacing w:line="270" w:lineRule="exact" w:before="300" w:after="0"/>
        <w:ind w:left="0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Expected learning outcome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the end of the course, students should be able to: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and explain the principles of experimentation.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Plan, design and investigate an experimental procedure. </w:t>
      </w:r>
    </w:p>
    <w:p>
      <w:pPr>
        <w:autoSpaceDN w:val="0"/>
        <w:autoSpaceDE w:val="0"/>
        <w:widowControl/>
        <w:spacing w:line="272" w:lineRule="exact" w:before="30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Content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Principles of experimentation: randomization, replication and local control; Technique error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control; Analysis of variance, pure random and mixed models; Applications to simple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experimental designs like completely randomized, Latin squares, randomized blocks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Graeco-Latin squares; Analysis of three-way classification model; Missing plot technique;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Construction of orthogonal (DIB) designs; Simple factorial designs. </w:t>
      </w:r>
    </w:p>
    <w:p>
      <w:pPr>
        <w:autoSpaceDN w:val="0"/>
        <w:autoSpaceDE w:val="0"/>
        <w:widowControl/>
        <w:spacing w:line="332" w:lineRule="exact" w:before="24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Mode of delivery </w:t>
      </w:r>
    </w:p>
    <w:p>
      <w:pPr>
        <w:autoSpaceDN w:val="0"/>
        <w:autoSpaceDE w:val="0"/>
        <w:widowControl/>
        <w:spacing w:line="197" w:lineRule="auto" w:before="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Lectures, class demonstrations, oral presentations by the students, group discussions and Tutorials: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practical exercises. </w:t>
      </w:r>
    </w:p>
    <w:p>
      <w:pPr>
        <w:autoSpaceDN w:val="0"/>
        <w:autoSpaceDE w:val="0"/>
        <w:widowControl/>
        <w:spacing w:line="258" w:lineRule="exact" w:before="250" w:after="0"/>
        <w:ind w:left="0" w:right="12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Instructional materials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Black and white board, chalk, white-board marker, duster, computer and projector. </w:t>
      </w:r>
    </w:p>
    <w:p>
      <w:pPr>
        <w:autoSpaceDN w:val="0"/>
        <w:tabs>
          <w:tab w:pos="722" w:val="left"/>
        </w:tabs>
        <w:autoSpaceDE w:val="0"/>
        <w:widowControl/>
        <w:spacing w:line="266" w:lineRule="exact" w:before="498" w:after="0"/>
        <w:ind w:left="0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Core References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Dean, A. and Voss D.  (1998).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Design and Analysis of Experiments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Springer: New York: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John Wiley &amp; Sons, Inc. </w:t>
      </w:r>
    </w:p>
    <w:p>
      <w:pPr>
        <w:autoSpaceDN w:val="0"/>
        <w:tabs>
          <w:tab w:pos="722" w:val="left"/>
        </w:tabs>
        <w:autoSpaceDE w:val="0"/>
        <w:widowControl/>
        <w:spacing w:line="278" w:lineRule="exact" w:before="42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Gupta S.C. and Kapoor, V. K. (1978).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Fundamentals of mathematical Statistics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New Delhi: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Sultan Chand and Sons. </w:t>
      </w:r>
    </w:p>
    <w:p>
      <w:pPr>
        <w:autoSpaceDN w:val="0"/>
        <w:tabs>
          <w:tab w:pos="722" w:val="left"/>
        </w:tabs>
        <w:autoSpaceDE w:val="0"/>
        <w:widowControl/>
        <w:spacing w:line="278" w:lineRule="exact" w:before="42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Kuehl, R. O. (1994).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Statistical Principles of Research Design and Analysis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California: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Belmont,. </w:t>
      </w:r>
    </w:p>
    <w:p>
      <w:pPr>
        <w:autoSpaceDN w:val="0"/>
        <w:tabs>
          <w:tab w:pos="722" w:val="left"/>
        </w:tabs>
        <w:autoSpaceDE w:val="0"/>
        <w:widowControl/>
        <w:spacing w:line="280" w:lineRule="exact" w:before="40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Montgomey C. D. and Runger C. G. (2003).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Applied Statistics and probability for </w:t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Engineers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New York: John Wiley &amp; Sons, Inc.. </w:t>
      </w:r>
    </w:p>
    <w:p>
      <w:pPr>
        <w:autoSpaceDN w:val="0"/>
        <w:tabs>
          <w:tab w:pos="722" w:val="left"/>
        </w:tabs>
        <w:autoSpaceDE w:val="0"/>
        <w:widowControl/>
        <w:spacing w:line="280" w:lineRule="exact" w:before="40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Rao, P. S.R.S. (2000).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Sampling Methodologies with Applications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New York: Chapman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&amp; Hall/CRC. </w:t>
      </w:r>
    </w:p>
    <w:p>
      <w:pPr>
        <w:autoSpaceDN w:val="0"/>
        <w:tabs>
          <w:tab w:pos="722" w:val="left"/>
        </w:tabs>
        <w:autoSpaceDE w:val="0"/>
        <w:widowControl/>
        <w:spacing w:line="280" w:lineRule="exact" w:before="40" w:after="0"/>
        <w:ind w:left="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Soong, T.T. (2004).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Fundamentals of Probability and Statistics for Engineers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New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York: John Wiley &amp; Sons, Inc.. </w:t>
      </w:r>
    </w:p>
    <w:p>
      <w:pPr>
        <w:autoSpaceDN w:val="0"/>
        <w:tabs>
          <w:tab w:pos="722" w:val="left"/>
        </w:tabs>
        <w:autoSpaceDE w:val="0"/>
        <w:widowControl/>
        <w:spacing w:line="280" w:lineRule="exact" w:before="40" w:after="0"/>
        <w:ind w:left="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Spiegel, M. R., John S. and Srinivasan, R. A. (2001). Probability and Statistics, Third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Edition; Schaum’s Outline Series. New York: McGraw-Hill. </w:t>
      </w:r>
    </w:p>
    <w:sectPr w:rsidR="00FC693F" w:rsidRPr="0006063C" w:rsidSect="00034616">
      <w:pgSz w:w="12240" w:h="15840"/>
      <w:pgMar w:top="70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